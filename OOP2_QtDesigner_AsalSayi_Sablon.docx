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OOP2 Final - Qt Designer Asal Sayı Uygulaması Şablonu</w:t>
      </w:r>
    </w:p>
    <w:p>
      <w:r>
        <w:t>Bu belge, OOP2 final sınavında çıkabilecek asal sayı uygulaması sorusunu eksiksiz ve adım adım yapabilmen için hazırlanmıştır. Qt Designer ve PyQt5 bilgin olmasa bile sadece bu adımları takip ederek sınavı başarıyla tamamlayabilirsin.</w:t>
        <w:br/>
      </w:r>
    </w:p>
    <w:p>
      <w:pPr>
        <w:pStyle w:val="Heading2"/>
      </w:pPr>
      <w:r>
        <w:t>1️⃣ Qt Designer ile Arayüz Oluşturma</w:t>
      </w:r>
    </w:p>
    <w:p>
      <w:r>
        <w:t>1. Qt Designer'ı aç</w:t>
        <w:br/>
        <w:t>2. 'Main Window' seçip OK'e tıkla</w:t>
        <w:br/>
        <w:t>3. Aşağıdaki bileşenleri sürükle:</w:t>
        <w:br/>
        <w:t>- QLabel → 'Enter Number' yaz</w:t>
        <w:br/>
        <w:t>- QLineEdit → boş bırak, objectName: inputLine</w:t>
        <w:br/>
        <w:t>- QLabel → 'Status' yaz</w:t>
        <w:br/>
        <w:t>- QLabel → boş bırak, objectName: statusLabel</w:t>
        <w:br/>
        <w:t>- QComboBox → objectName: actionCombo</w:t>
        <w:br/>
        <w:t xml:space="preserve">   - Seçenek 1: Print the text box</w:t>
        <w:br/>
        <w:t xml:space="preserve">   - Seçenek 2: Write the file</w:t>
        <w:br/>
        <w:t>- QPushButton → 'RUN' yaz, objectName: runButton</w:t>
        <w:br/>
        <w:t>- QTextEdit → objectName: outputBox</w:t>
        <w:br/>
        <w:br/>
        <w:t>4. Tasarımı 'prime.ui' olarak kaydet</w:t>
      </w:r>
    </w:p>
    <w:p>
      <w:pPr>
        <w:pStyle w:val="Heading2"/>
      </w:pPr>
      <w:r>
        <w:t>2️⃣ .ui Dosyasını Python'a Çevirme</w:t>
      </w:r>
    </w:p>
    <w:p>
      <w:r>
        <w:t>Terminal aç ve aşağıdaki komutu yaz:</w:t>
        <w:br/>
        <w:t xml:space="preserve">    pyuic5 prime.ui -o prime_ui.py</w:t>
        <w:br/>
        <w:t>Bu komut arayüzü Python koduna çevirir.</w:t>
      </w:r>
    </w:p>
    <w:p>
      <w:pPr>
        <w:pStyle w:val="Heading2"/>
      </w:pPr>
      <w:r>
        <w:t>3️⃣ Asal Sayı Hesaplama Fonksiyonu</w:t>
      </w:r>
    </w:p>
    <w:p>
      <w:r>
        <w:t>def calculate_primes(n):</w:t>
        <w:br/>
        <w:t xml:space="preserve">    primes = []</w:t>
        <w:br/>
        <w:t xml:space="preserve">    for num in range(2, n + 1):</w:t>
        <w:br/>
        <w:t xml:space="preserve">        if all(num % i != 0 for i in range(2, int(num ** 0.5) + 1)):</w:t>
        <w:br/>
        <w:t xml:space="preserve">            primes.append(num)</w:t>
        <w:br/>
        <w:t xml:space="preserve">    return primes</w:t>
      </w:r>
    </w:p>
    <w:p>
      <w:pPr>
        <w:pStyle w:val="Heading2"/>
      </w:pPr>
      <w:r>
        <w:t>4️⃣ RUN Butonu İçin Fonksiyon</w:t>
      </w:r>
    </w:p>
    <w:p>
      <w:r>
        <w:t>def run_button_clicked(self):</w:t>
        <w:br/>
        <w:t xml:space="preserve">    try:</w:t>
        <w:br/>
        <w:t xml:space="preserve">        number = int(self.inputLine.text())</w:t>
        <w:br/>
        <w:t xml:space="preserve">        primes = calculate_primes(number)</w:t>
        <w:br/>
        <w:br/>
        <w:t xml:space="preserve">        if self.actionCombo.currentText() == "Print the text box":</w:t>
        <w:br/>
        <w:t xml:space="preserve">            self.outputBox.setPlainText(", ".join(map(str, primes)))</w:t>
        <w:br/>
        <w:t xml:space="preserve">            self.statusLabel.setText("Printed in textbox")</w:t>
        <w:br/>
        <w:t xml:space="preserve">        else:</w:t>
        <w:br/>
        <w:t xml:space="preserve">            with open("primes.txt", "w") as f:</w:t>
        <w:br/>
        <w:t xml:space="preserve">                f.write(", ".join(map(str, primes)))</w:t>
        <w:br/>
        <w:t xml:space="preserve">            self.statusLabel.setText("Written to file")</w:t>
        <w:br/>
        <w:t xml:space="preserve">    except ValueError:</w:t>
        <w:br/>
        <w:t xml:space="preserve">        self.statusLabel.setText("Enter a valid number!")</w:t>
      </w:r>
    </w:p>
    <w:p>
      <w:pPr>
        <w:pStyle w:val="Heading2"/>
      </w:pPr>
      <w:r>
        <w:t>5️⃣ Sınavda Akılda Tutman Gerekenler</w:t>
      </w:r>
    </w:p>
    <w:p>
      <w:r>
        <w:t>- QLabel, QLineEdit, QTextEdit, QPushButton, QComboBox ne işe yarar bil</w:t>
        <w:br/>
        <w:t>- inputLine → kullanıcıdan sayı al</w:t>
        <w:br/>
        <w:t>- outputBox → asal sayıları yaz</w:t>
        <w:br/>
        <w:t>- statusLabel → işlem sonucunu yaz</w:t>
        <w:br/>
        <w:t>- ComboBox'a göre işlem seç</w:t>
        <w:br/>
        <w:t>- try/except ile hatalı giriş kontrolü yap</w:t>
        <w:br/>
        <w:t>- .ui dosyasını py dosyasına çevirmeyi unutma!</w:t>
      </w:r>
    </w:p>
    <w:p>
      <w:r>
        <w:t>Bu adımları uygulayarak sınavda asal sayı uygulaması sorusunu eksiksiz şekilde çözebilirsin. Benzer soru gelirse, sadece değişken adlarını değiştirmen yeterlidir.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